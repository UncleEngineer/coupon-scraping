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Lazada Price</w:t>
      </w:r>
    </w:p>
    <w:p>
      <w:r>
        <w:t>--------------</w:t>
        <w:br/>
        <w:t>Acer OMW020 คอมพิวเตอร์สำหรับเล่นเกมแบบมีสาย USB เปล่งแสงนุ่มนวล</w:t>
        <w:br/>
        <w:t>119.00</w:t>
        <w:br/>
        <w:t>https://www.lazada.co.th/products/pdp-i5267395595.html</w:t>
        <w:br/>
        <w:t>--------------</w:t>
        <w:br/>
        <w:t>19 ชุด   เทคโนโลยีแห่งอนาคต คอมพิวเตอร์คลาวด์ ปัญญาประดิษฐ์ ภาพประกอบเว็บไซต์ ai วัสดุการออกแบบเวกเตอร์</w:t>
        <w:br/>
        <w:t>222.56</w:t>
        <w:br/>
        <w:t>https://www.lazada.co.th/products/pdp-i5689225244.html</w:t>
        <w:br/>
        <w:t>--------------</w:t>
        <w:br/>
        <w:t>Lenovo All in One machine 24 นิ้ว Intel Core i7 ออล อิน  วัน PC คอมพิวเตอร์  16G 512G SSD เมาส์และคีย์บอร์ดฟร รับประกัน 2 ปีและ Windows11</w:t>
        <w:br/>
        <w:t>325.00</w:t>
        <w:br/>
        <w:t>https://www.lazada.co.th/products/pdp-i5369648597.html</w:t>
        <w:br/>
        <w:t>--------------</w:t>
        <w:br/>
        <w:t>[รองรับ COD] Lenovo Thai System All In One PC Intel Core i7 4700MQRAM 16GB+ 512GB SSD/Windows 11+ MS Office Desktop PC จอคอมพิวเตอร์รุ่นใหม่ ฟรี Mouse Keyboard</w:t>
        <w:br/>
        <w:t>350.00</w:t>
        <w:br/>
        <w:t>https://www.lazada.co.th/products/pdp-i5457085564.html</w:t>
        <w:br/>
        <w:t>--------------</w:t>
        <w:br/>
        <w:t>2025 ใหม่ Lenovo 24 นิ้ว Intel Core i7 All In One PC เดสก์ท็อปพีซี 16GB RAM 512GB SSD คอมพิวเตอร์ทั้งหมดในหนึ่งแป้นพิมพ์เมาส์ฟรี</w:t>
        <w:br/>
        <w:t>350.00</w:t>
        <w:br/>
        <w:t>https://www.lazada.co.th/products/pdp-i5281627869.html</w:t>
        <w:br/>
        <w:t>--------------</w:t>
        <w:br/>
        <w:t>All in One PC คอมพิวเตอร์ Intel Core i7 27-inch HD screen 512G SSD Dual-Band Wifi Bluetooth คอมพิวเตอร์</w:t>
        <w:br/>
        <w:t>359.00</w:t>
        <w:br/>
        <w:t>https://www.lazada.co.th/products/pdp-i5497718889.html</w:t>
        <w:br/>
        <w:t>--------------</w:t>
        <w:br/>
        <w:t>Lenovo Factory Desktop All in one PC คอมพิวเตอร์ Intel Core i7 24-inch HD screen 16G/D4 RAM +512G SSD Wifi +Bluetooth +Windows 10/11 MS Office ฟรี เมาส์และคีย์บอร์ด</w:t>
        <w:br/>
        <w:t>359.00</w:t>
        <w:br/>
        <w:t>https://www.lazada.co.th/products/pdp-i5017471720.html</w:t>
        <w:br/>
        <w:t>--------------</w:t>
        <w:br/>
        <w:t>Lenovo factory Intel Core i5 3210M แบรนด์ใหม่ All In One PC 22 นิ้วหน้าจอขนาดใหญ่รับประกัน 2 ปีฟรีคีย์บอร์ดเมาส์ + สำนักงาน</w:t>
        <w:br/>
        <w:t>360.00</w:t>
        <w:br/>
        <w:t>https://www.lazada.co.th/products/pdp-i5696845815.html</w:t>
        <w:br/>
        <w:t>--------------</w:t>
        <w:br/>
        <w:t>22 นิ้ว All In One PC, Intel Core i5 3210 หน้าจอ HD ใหม่รับประกัน 2 ปีฟรีติดตั้งซอฟต์แวร์ Windows และ Office</w:t>
        <w:br/>
        <w:t>360.00</w:t>
        <w:br/>
        <w:t>https://www.lazada.co.th/products/pdp-i5695765096.html</w:t>
        <w:br/>
        <w:t>--------------</w:t>
        <w:br/>
        <w:t>Lenovo Intel Core i5 3210 All In One PC 22 นิ้ว HD Full Screen รับประกัน 2 ปี 8 + 256GB, 6 USB + HDMI + VGA + RJ45 + 3.5 เอาต์พุตเสียง</w:t>
        <w:br/>
        <w:t>360.00</w:t>
        <w:br/>
        <w:t>https://www.lazada.co.th/products/pdp-i5655937480.html</w:t>
        <w:br/>
        <w:t>--------------</w:t>
        <w:br/>
        <w:t>Lenovo ใหม่ 24 นิ้ว All In One PC Intel Core i7 16GB RAM 512GB SSD ฟรี Windows 11 + Office Wireless Wi-Fi โฮมออฟฟิศเกมการเรียนรู้การสนับสนุนติดผนังรับประกัน 2 ปี</w:t>
        <w:br/>
        <w:t>360.00</w:t>
        <w:br/>
        <w:t>https://www.lazada.co.th/products/pdp-i5449895458.html</w:t>
        <w:br/>
        <w:t>--------------</w:t>
        <w:br/>
        <w:t>Lenovo 24 inch คอมพิวเตอร์all in one aio pc core i7 RAM 16GB 512GB SSD พร้อม Windows 11 Wi-Fi ไร้สายในตัว Home office learning games support wall-mounted desktop complete set</w:t>
        <w:br/>
        <w:t>365.00</w:t>
        <w:br/>
        <w:t>https://www.lazada.co.th/products/pdp-i5281449547.html</w:t>
        <w:br/>
        <w:t>--------------</w:t>
        <w:br/>
        <w:t>Lenovo Factory All in one PC คอมพิวเตอร์ Intel Core i7 24 Inch Gaming Desktop Computer Windows 10/11 MS Office RAM 8GB/16GB SSD 512GB  ฟรี เมาส์และคีย์บอร์ด</w:t>
        <w:br/>
        <w:t>399.00</w:t>
        <w:br/>
        <w:t>https://www.lazada.co.th/products/pdp-i4882875462.html</w:t>
        <w:br/>
        <w:t>--------------</w:t>
        <w:br/>
        <w:t>All In One PC 27 นิ้ว Intel Core i7 RAM16G SSD 512GB All In One Desktop computer แล้ว โฮมออฟฟิศการเรียนรู้เกมเดสก์ท็อปครบชุด Windows 11</w:t>
        <w:br/>
        <w:t>459.00</w:t>
        <w:br/>
        <w:t>https://www.lazada.co.th/products/pdp-i5498060181.html</w:t>
        <w:br/>
        <w:t>--------------</w:t>
        <w:br/>
        <w:t>Lenovo Factory All in one PC คอมพิวเตอร์ Intel Core i5/i7 24 Inch Gaming Desktop Computer Windows 10/11 MS Office แล้ว โฮมออฟฟิศการเรียนรู้เกมเดสก์ท็อปครบชุด</w:t>
        <w:br/>
        <w:t>459.00</w:t>
        <w:br/>
        <w:t>https://www.lazada.co.th/products/pdp-i5029233415.html</w:t>
        <w:br/>
        <w:t>--------------</w:t>
        <w:br/>
        <w:t>คอมพิวเตอร์ครบชุดพร้อมใช้งานรับwifiได้(คละรุ่นคละยี่ห้อ)</w:t>
        <w:br/>
        <w:t>490.00</w:t>
        <w:br/>
        <w:t>https://www.lazada.co.th/products/pdp-i2988122627.html</w:t>
        <w:br/>
        <w:t>--------------</w:t>
        <w:br/>
        <w:t>Lenovo หน้าจอ 22 นิ้วใหม่ i5 RAM 16GB 512GB SSD ระดับไฮเอนด์ All In One PC จอแสดงผลเดียวเดสก์ทอปธุรกิจสำนักงานเกมในบ้านครบชุด</w:t>
        <w:br/>
        <w:t>500.00</w:t>
        <w:br/>
        <w:t>https://www.lazada.co.th/products/pdp-i5029310183.html</w:t>
        <w:br/>
        <w:t>--------------</w:t>
        <w:br/>
        <w:t>[COMZING] คอมพิวเตอร์ คอมทำงาน พิมพ์งาน ทำงานเอกสาร ดูหนังฟังเพลง เรียนออนไลน์ ราคาประหยัด ลงวินโดว์พร้อมใช้งาน</w:t>
        <w:br/>
        <w:t>790.00</w:t>
        <w:br/>
        <w:t>https://www.lazada.co.th/products/pdp-i4865272166.html</w:t>
        <w:br/>
        <w:t>--------------</w:t>
        <w:br/>
        <w:t>Dell Optiplex PC (SFF) เคสเล็ก Core 2  รองรับ Windows XP, Win7 Second Hand สินค้ามือสอง สภาพพร้อมใช้งาน</w:t>
        <w:br/>
        <w:t>800.00</w:t>
        <w:br/>
        <w:t>https://www.lazada.co.th/products/pdp-i5355706156.html</w:t>
        <w:br/>
        <w:t>--------------</w:t>
        <w:br/>
        <w:t>คอมพิวเตอร์ Acer มีพอร์ตserialและpalarialต่อเข้าเครื่องจักรได้และ printer แบบ dot ได้ เป็น Windows7 (Second hand)</w:t>
        <w:br/>
        <w:t>815.00</w:t>
        <w:br/>
        <w:t>https://www.lazada.co.th/products/pdp-i5607212306.html</w:t>
        <w:br/>
        <w:t>--------------</w:t>
        <w:br/>
        <w:t>คอมพิวเตอร์HP core i3 ram8 เพิ่มSSD ได้  พร้อมวินโดว์+โปรแกรม+เกมส์ GTA V พร้อมใช้งานUSED</w:t>
        <w:br/>
        <w:t>855.00</w:t>
        <w:br/>
        <w:t>https://www.lazada.co.th/products/pdp-i5710986943.html</w:t>
        <w:br/>
        <w:t>--------------</w:t>
        <w:br/>
        <w:t>คอมพิวเตอร์มือสอง i3, i5, i7 ราคาพิเศษเริ่ม 890 บาท คละรุ่น คละยี่ห้อ คอมโรงงาน ทำงาน เรียน USED Computer</w:t>
        <w:br/>
        <w:t>890.00</w:t>
        <w:br/>
        <w:t>https://www.lazada.co.th/products/pdp-i4330097409.html</w:t>
        <w:br/>
        <w:t>--------------</w:t>
        <w:br/>
        <w:t>คอมพิวเตอร์คละรุ่น Dell/hp/lenovo/acer สำหรับหรับทำงานดูหนังฟังเพลง ร้องคาราโอเกะ (เฉพาะเครื่อง)/REFURBISHED</w:t>
        <w:br/>
        <w:t>890.00</w:t>
        <w:br/>
        <w:t>https://www.lazada.co.th/products/pdp-i4161110470.html</w:t>
        <w:br/>
        <w:t>--------------</w:t>
        <w:br/>
        <w:t>คอมพิวเตอร์Dell/hp/lenovo/acer สำหรับหรับทำงานดูหนังฟังเพลง ร้องคาราโอเกะ  (เฉพาะเครื่อง)</w:t>
        <w:br/>
        <w:t>899.00</w:t>
        <w:br/>
        <w:t>https://www.lazada.co.th/products/pdp-i663880866.html</w:t>
        <w:br/>
        <w:t>--------------</w:t>
        <w:br/>
        <w:t>👍🔥ถูกสุดๆๆ⚡💥คอมพิวเตอร์ Dell CPU Core2 e7300 2.60G Ram 2 GB HDD 160GB DVD ติดตั้งโปรแกรมพร้อมใช้งาน คอมพิวเตอร์สภาพใหม่มาก คอมมือสอง</w:t>
        <w:br/>
        <w:t>899.00</w:t>
        <w:br/>
        <w:t>https://www.lazada.co.th/products/pdp-i616580092.html</w:t>
        <w:br/>
        <w:t>--------------</w:t>
        <w:br/>
        <w:t>👍🔥ถูกสุดๆๆ⚡💥คอมพิวเตอร์ PC Dell  CPU CORE2 E7400 2.80G RAM 2G HDD 160G DVD  ติดตั้งโปรแกรมพร้อมใช้งาน  คอมพิวเตอร์สภาพใหม่ คอมมือสอง</w:t>
        <w:br/>
        <w:t>899.00</w:t>
        <w:br/>
        <w:t>https://www.lazada.co.th/products/pdp-i616526689.html</w:t>
        <w:br/>
        <w:t>--------------</w:t>
        <w:br/>
        <w:t>👍🔥ถูกสุดๆๆ⚡💥 คอมพิวเตอร์ PC Dell  CPU CORE2 E7400 2.80G RAM 2G HDD 160G DVD  ติดตั้งโปรแกรมพร้อมใช้งาน คอมพิวเตอร์สภาพใหม่ คอมมือสอง</w:t>
        <w:br/>
        <w:t>899.00</w:t>
        <w:br/>
        <w:t>https://www.lazada.co.th/products/pdp-i420834167.html</w:t>
        <w:br/>
        <w:t>--------------</w:t>
        <w:br/>
        <w:t>คอมพิวเตอร์มือสองลดราคา Acer Veriton N4640G HDD และ SSD</w:t>
        <w:br/>
        <w:t>932.40</w:t>
        <w:br/>
        <w:t>https://www.lazada.co.th/products/pdp-i5721488381.html</w:t>
        <w:br/>
        <w:t>--------------</w:t>
        <w:br/>
        <w:t>เครื่องคอมพิวเตอร์ขายถูก พร้อมใช้งานREFURBISHED</w:t>
        <w:br/>
        <w:t>980.00</w:t>
        <w:br/>
        <w:t>https://www.lazada.co.th/products/pdp-i4160700779.html</w:t>
        <w:br/>
        <w:t>--------------</w:t>
        <w:br/>
        <w:t>คอมพิวเตอร์มือ2 Core i 3 คอมเรียนออนไลน์ คอมใช้งานปกติ</w:t>
        <w:br/>
        <w:t>990.00</w:t>
        <w:br/>
        <w:t>https://www.lazada.co.th/products/pdp-i5691157526.html</w:t>
        <w:br/>
        <w:t>--------------</w:t>
        <w:br/>
        <w:t>เครื่องคอมพิวเตอร์ คละยี่ห้อ USED ทนทาน ใช้งานคุ้มค่า ราคาประหยัด</w:t>
        <w:br/>
        <w:t>990.00</w:t>
        <w:br/>
        <w:t>https://www.lazada.co.th/products/pdp-i4836633745.html</w:t>
        <w:br/>
        <w:t>--------------</w:t>
        <w:br/>
        <w:t>ลดกระหน่ำ คอมพิวเตอร์ 1155 Pentium® G645 2.9 GHz RAMDDR3 2G HDD 160-500G ติดตั้งโปรแกรมพร้อมใช้งาน คอมพิวเตอร์สภาพใหม่ คอมมือสอง แถมฟรีUSB WIFI [JSKCOM]</w:t>
        <w:br/>
        <w:t>990.00</w:t>
        <w:br/>
        <w:t>https://www.lazada.co.th/products/pdp-i4792259952.html</w:t>
        <w:br/>
        <w:t>--------------</w:t>
        <w:br/>
        <w:t>คอมพิวเตอร์ Acer Corei3g2 แรม 4 GB ใช้ทำงาน ดูหนังฟังเพลงหรือเรียนออนไลน์ ฯลฯ สินค้าพร้อมใช้งาน แถมฟรีสายไฟ AC 1 เส้น"USED"</w:t>
        <w:br/>
        <w:t>990.00</w:t>
        <w:br/>
        <w:t>https://www.lazada.co.th/products/pdp-i4605174263.html</w:t>
        <w:br/>
        <w:t>--------------</w:t>
        <w:br/>
        <w:t>Usedคอมพิวเตอร์ Dell Core I3 2100 Ram4GB HD500 น่าใช้ราคาดี ลดราคาจากเดิม Usede</w:t>
        <w:br/>
        <w:t>990.00</w:t>
        <w:br/>
        <w:t>https://www.lazada.co.th/products/pdp-i551844667.html</w:t>
        <w:br/>
        <w:t>--------------</w:t>
        <w:br/>
        <w:t>✅🔥  คอมพิวเตอร์ Dell  Core i3-2100 3.10 GHz RAM2GB HDD 250 GB DVD ติดตั้งโปรแกรมพร้อมใช้งาน คอมมือสอง</w:t>
        <w:br/>
        <w:t>999.00</w:t>
        <w:br/>
        <w:t>https://www.lazada.co.th/products/pdp-i5705163312.html</w:t>
        <w:br/>
        <w:t>--------------</w:t>
        <w:br/>
        <w:t>Lenovo ThinkCentre E72 คอมพิวเตอร์สำนักงาน ใช้งานดี ราคาถูกมาก (มือสอง)</w:t>
        <w:br/>
        <w:t>999.00</w:t>
        <w:br/>
        <w:t>https://www.lazada.co.th/products/pdp-i5698862443.html</w:t>
        <w:br/>
        <w:t>--------------</w:t>
        <w:br/>
        <w:t>✅🔥 ลดกระหน่ำ !! คอมพิวเตอร์ Dell Optiplex  Core™ i3-2100 3.10 GHz RAM2GB HDD 250 GB DVD  ติดตั้งโปรแกรมพร้อมใช้งาน คอมมือสอง</w:t>
        <w:br/>
        <w:t>999.00</w:t>
        <w:br/>
        <w:t>https://www.lazada.co.th/products/pdp-i4178303492.html</w:t>
        <w:br/>
        <w:t>--------------</w:t>
        <w:br/>
        <w:t>✅🔥  ลดกระหน่ำ !! คอมพิวเตอร์ Dell Optiplex  Core™ i3-2100 3.10 GHz RAM2GB HDD 250 GB DVD ติดตั้งโปรแกรมพร้อมใช้งาน คอมมือสอง</w:t>
        <w:br/>
        <w:t>999.00</w:t>
        <w:br/>
        <w:t>https://www.lazada.co.th/products/pdp-i4145598249.html</w:t>
        <w:br/>
        <w:t>--------------</w:t>
        <w:br/>
        <w:t>คอมพิวเตอร์ DELL OPTIPLEX 790 Desktop PC Intel® Core™ i3-2100 3.10 GHz RAM 4 GB HDD 250 GB PC Desktop แรม 4 G เร็วแรง คอมมือสอง คอมพิวเตอร์มือสอง คอมมือ2 คอมพิวเตอร์มือ22</w:t>
        <w:br/>
        <w:t>999.00</w:t>
        <w:br/>
        <w:t>https://www.lazada.co.th/products/pdp-i3379907769.html</w:t>
        <w:br/>
        <w:t>--------------</w:t>
        <w:br/>
        <w:t>🔥🔋  คอมพิวเตอร์ Dell Optiplex Desktop PC Intel® Core™ i3-2100 3.10 GHz RAM 4GB HDD 250 GB DVD ติดตั้งโปรแกรมพร้อมใช้งาน คอมมือสอง</w:t>
        <w:br/>
        <w:t>999.00</w:t>
        <w:br/>
        <w:t>https://www.lazada.co.th/products/pdp-i3016316359.html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